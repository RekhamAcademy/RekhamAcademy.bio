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Rekham Academy</w:t>
      </w:r>
    </w:p>
    <w:p>
      <w:pPr>
        <w:pStyle w:val="Heading2"/>
      </w:pPr>
      <w:r>
        <w:t>MCQ Quiz – Sound (English - Telugu)</w:t>
      </w:r>
    </w:p>
    <w:p>
      <w:pPr>
        <w:pStyle w:val="ListNumber"/>
      </w:pPr>
      <w:r>
        <w:t>1. Sound is a form of: / శబ్దం ఒక రూపం ఏమిటి?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C) Mechanical energy / యాంత్రిక శక్తి</w:t>
      </w:r>
    </w:p>
    <w:p>
      <w:pPr>
        <w:pStyle w:val="ListNumber"/>
      </w:pPr>
      <w:r>
        <w:t>2. Which of the following does not transmit sound? / క్రింది వాటిలో ఏది శబ్దాన్ని ప్రసారం చేయదు?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Vacuum / శూన్యం</w:t>
      </w:r>
    </w:p>
    <w:p>
      <w:pPr>
        <w:pStyle w:val="ListNumber"/>
      </w:pPr>
      <w:r>
        <w:t>3. The unit of frequency is: / అల్పత యొక్క ఏకకం ఏమిటి?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Hertz / హెర్జ్</w:t>
      </w:r>
    </w:p>
    <w:p>
      <w:pPr>
        <w:pStyle w:val="ListNumber"/>
      </w:pPr>
      <w:r>
        <w:t>4. Which organ in the human body produces sound? / మనిషి శరీరంలో శబ్దాన్ని ఉత్పత్తి చేసే అవయవం ఏమిటి?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C) Vocal cords / స్వరతంతువులు</w:t>
      </w:r>
    </w:p>
    <w:p>
      <w:pPr>
        <w:pStyle w:val="ListNumber"/>
      </w:pPr>
      <w:r>
        <w:t>5. In which medium does sound travel the fastest? / శబ్దం అత్యంత వేగంగా ప్రయాణించే మాధ్యం ఏమిటి?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C) Steel / ఉక్కు</w:t>
      </w:r>
    </w:p>
    <w:p>
      <w:pPr>
        <w:pStyle w:val="ListNumber"/>
      </w:pPr>
      <w:r>
        <w:t>6. The range of audible sound for humans is: / మనుషులకు వినబడే శబ్ద పరిధి ఏమిటి?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20 Hz to 20,000 Hz / 20 హెర్జ్ నుండి 20,000 హెర్జ్ వరకు</w:t>
      </w:r>
    </w:p>
    <w:p>
      <w:pPr>
        <w:pStyle w:val="ListNumber"/>
      </w:pPr>
      <w:r>
        <w:t>7. Which of the following produces ultrasonic sound? / క్రింది వాటిలో అల్ట్రాసోనిక్ శబ్దాన్ని ఉత్పత్తి చేసే జీవి ఏది?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C) Bat / వావిల్</w:t>
      </w:r>
    </w:p>
    <w:p>
      <w:pPr>
        <w:pStyle w:val="ListNumber"/>
      </w:pPr>
      <w:r>
        <w:t>8. The phenomenon of reflection of sound is called: / శబ్ద పరావర్తనాన్ని ఏమంటారు?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C) Echo / ప్రతిధ్వని</w:t>
      </w:r>
    </w:p>
    <w:p>
      <w:pPr>
        <w:pStyle w:val="ListNumber"/>
      </w:pPr>
      <w:r>
        <w:t>9. Time taken by a sound wave to make one complete vibration is called: / ఒక పూర్తి కంపనం కోసం శబ్ద తరంగం తీసుకునే సమయాన్ని ఏమంటారు?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Time period / కాల వ్యవధి</w:t>
      </w:r>
    </w:p>
    <w:p>
      <w:pPr>
        <w:pStyle w:val="ListNumber"/>
      </w:pPr>
      <w:r>
        <w:t>10. Pitch of sound depends on its: / శబ్ద పిచ్ దేనిపై ఆధారపడి ఉంటుంది?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C) Frequency / అల్పతపై</w:t>
      </w:r>
    </w:p>
    <w:p>
      <w:pPr>
        <w:pStyle w:val="ListNumber"/>
      </w:pPr>
      <w:r>
        <w:t>11. A sound wave is: / శబ్ద తరంగం: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Longitudinal / రేఖీయ తరంగం</w:t>
      </w:r>
    </w:p>
    <w:p>
      <w:pPr>
        <w:pStyle w:val="ListNumber"/>
      </w:pPr>
      <w:r>
        <w:t>12. Speed of sound in air is approximately: / గాలిలో శబ్ద వేగం సుమారు ఎంత?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343 m/s / 343 మీ/సె</w:t>
      </w:r>
    </w:p>
    <w:p>
      <w:pPr>
        <w:pStyle w:val="ListNumber"/>
      </w:pPr>
      <w:r>
        <w:t>13. What happens to the speed of sound with increase in temperature? / ఉష్ణోగ్రత పెరిగినప్పుడు శబ్ద వేగానికి ఏమవుతుంది?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B) Increases / పెరుగుతుంది</w:t>
      </w:r>
    </w:p>
    <w:p>
      <w:pPr>
        <w:pStyle w:val="ListNumber"/>
      </w:pPr>
      <w:r>
        <w:t>14. The sound having frequency greater than 20,000 Hz is called: / 20,000 హెర్జ్ కంటే ఎక్కువ అల్పత కలిగిన శబ్దాన్ని ఏమంటారు?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D) Ultrasonic sound / అల్ట్రాసోనిక్ శబ్దం</w:t>
      </w:r>
    </w:p>
    <w:p>
      <w:pPr>
        <w:pStyle w:val="ListNumber"/>
      </w:pPr>
      <w:r>
        <w:t>15. Which instrument is used to measure sound intensity? / శబ్ద తీవ్రతను కొలిచే సాధనం ఏది?</w:t>
      </w:r>
    </w:p>
    <w:p>
      <w:r>
        <w:t xml:space="preserve">   A) Option A</w:t>
      </w:r>
    </w:p>
    <w:p>
      <w:r>
        <w:t xml:space="preserve">   B) Option B</w:t>
      </w:r>
    </w:p>
    <w:p>
      <w:r>
        <w:t xml:space="preserve">   C) Option C</w:t>
      </w:r>
    </w:p>
    <w:p>
      <w:r>
        <w:t xml:space="preserve">   D) Option D</w:t>
      </w:r>
    </w:p>
    <w:p>
      <w:r>
        <w:t xml:space="preserve">   ✅ Answer: D) Sound level meter / శబ్ద స్థాయి మీటర్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